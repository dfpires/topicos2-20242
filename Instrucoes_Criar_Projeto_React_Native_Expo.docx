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Instruções para Criar um Projeto React Native com Expo na Versão Mais Recente</w:t>
      </w:r>
    </w:p>
    <w:p>
      <w:pPr>
        <w:pStyle w:val="Heading1"/>
      </w:pPr>
      <w:r>
        <w:t>1. Instale o Node.js</w:t>
      </w:r>
    </w:p>
    <w:p>
      <w:r>
        <w:t>Certifique-se de ter o Node.js instalado. Você pode verificar se o Node.js está instalado e qual é a versão usando o comando:</w:t>
      </w:r>
    </w:p>
    <w:p>
      <w:pPr>
        <w:pStyle w:val="Quote"/>
      </w:pPr>
      <w:r>
        <w:t>node -v</w:t>
      </w:r>
    </w:p>
    <w:p>
      <w:r>
        <w:t>Se você ainda não tiver o Node.js instalado, você pode baixá-lo em https://nodejs.org/.</w:t>
      </w:r>
    </w:p>
    <w:p>
      <w:pPr>
        <w:pStyle w:val="Heading1"/>
      </w:pPr>
      <w:r>
        <w:t>2. Instale o Expo CLI</w:t>
      </w:r>
    </w:p>
    <w:p>
      <w:r>
        <w:t>Instale o Expo CLI globalmente em seu sistema. Isso permite que você crie e gerencie projetos Expo:</w:t>
      </w:r>
    </w:p>
    <w:p>
      <w:pPr>
        <w:pStyle w:val="Quote"/>
      </w:pPr>
      <w:r>
        <w:t>npm install -g expo-cli</w:t>
      </w:r>
    </w:p>
    <w:p>
      <w:pPr>
        <w:pStyle w:val="Heading1"/>
      </w:pPr>
      <w:r>
        <w:t>3. Crie um Novo Projeto Expo</w:t>
      </w:r>
    </w:p>
    <w:p>
      <w:r>
        <w:t>Agora, crie um novo projeto React Native usando o Expo. Use o comando expo init para iniciar um novo projeto:</w:t>
      </w:r>
    </w:p>
    <w:p>
      <w:pPr>
        <w:pStyle w:val="Quote"/>
      </w:pPr>
      <w:r>
        <w:t>expo init MyNewProject</w:t>
      </w:r>
    </w:p>
    <w:p>
      <w:r>
        <w:t>Ao executar este comando, o Expo perguntará qual template você deseja usar. A escolha padrão para a maioria dos projetos é o template blank, que cria um projeto vazio.</w:t>
      </w:r>
    </w:p>
    <w:p>
      <w:pPr>
        <w:pStyle w:val="Heading1"/>
      </w:pPr>
      <w:r>
        <w:t>4. Escolha a Versão Mais Recente do SDK</w:t>
      </w:r>
    </w:p>
    <w:p>
      <w:r>
        <w:t>Durante o processo de criação, o Expo CLI garante que você esteja usando a versão mais recente do SDK. Se você quiser confirmar ou verificar a versão do SDK após criar o projeto, você pode conferir o arquivo app.json ou package.json.</w:t>
      </w:r>
    </w:p>
    <w:p>
      <w:pPr>
        <w:pStyle w:val="Heading1"/>
      </w:pPr>
      <w:r>
        <w:t>5. Navegue para o Diretório do Projeto</w:t>
      </w:r>
    </w:p>
    <w:p>
      <w:r>
        <w:t>Depois que o projeto for criado, navegue até o diretório do projeto:</w:t>
      </w:r>
    </w:p>
    <w:p>
      <w:pPr>
        <w:pStyle w:val="Quote"/>
      </w:pPr>
      <w:r>
        <w:t>cd MyNewProject</w:t>
      </w:r>
    </w:p>
    <w:p>
      <w:pPr>
        <w:pStyle w:val="Heading1"/>
      </w:pPr>
      <w:r>
        <w:t>6. Inicie o Servidor de Desenvolvimento</w:t>
      </w:r>
    </w:p>
    <w:p>
      <w:r>
        <w:t>Para iniciar o servidor de desenvolvimento e começar a trabalhar no seu aplicativo:</w:t>
      </w:r>
    </w:p>
    <w:p>
      <w:pPr>
        <w:pStyle w:val="Quote"/>
      </w:pPr>
      <w:r>
        <w:t>expo start</w:t>
      </w:r>
    </w:p>
    <w:p>
      <w:r>
        <w:t>Isso abrirá o Expo Developer Tools no seu navegador. A partir daqui, você pode escolher rodar o aplicativo em um emulador ou escanear o QR code com o aplicativo Expo Go no seu dispositivo móvel para visualizar o aplicativo.</w:t>
      </w:r>
    </w:p>
    <w:p>
      <w:pPr>
        <w:pStyle w:val="Heading1"/>
      </w:pPr>
      <w:r>
        <w:t>7. Verifique a Versão do SDK</w:t>
      </w:r>
    </w:p>
    <w:p>
      <w:r>
        <w:t>Para garantir que você está usando a versão mais recente do Expo SDK, você pode verificar no arquivo package.json a dependência expo. Ele deve mostrar algo como:</w:t>
      </w:r>
    </w:p>
    <w:p>
      <w:pPr>
        <w:pStyle w:val="Quote"/>
      </w:pPr>
      <w:r>
        <w:t>"expo": "^49.0.0"</w:t>
      </w:r>
    </w:p>
    <w:p>
      <w:r>
        <w:t>Isso indica que você está utilizando a versão 49 do SDK Expo (ou a versão mais recente disponível).</w:t>
      </w:r>
    </w:p>
    <w:p>
      <w:pPr>
        <w:pStyle w:val="Heading1"/>
      </w:pPr>
      <w:r>
        <w:t>8. Atualizando para a Versão Mais Recente (se necessário)</w:t>
      </w:r>
    </w:p>
    <w:p>
      <w:r>
        <w:t>Se você precisar atualizar para a versão mais recente do SDK Expo em um projeto existente, use:</w:t>
      </w:r>
    </w:p>
    <w:p>
      <w:pPr>
        <w:pStyle w:val="Quote"/>
      </w:pPr>
      <w:r>
        <w:t>expo upgrade</w:t>
      </w:r>
    </w:p>
    <w:p>
      <w:r>
        <w:t>Esse comando atualiza seu projeto para a versão mais recente do SDK Expo compatível.</w:t>
      </w:r>
    </w:p>
    <w:p>
      <w:pPr>
        <w:pStyle w:val="Heading1"/>
      </w:pPr>
      <w:r>
        <w:t>Conclusão</w:t>
      </w:r>
    </w:p>
    <w:p>
      <w:r>
        <w:t>Agora você tem um projeto React Native criado com Expo, usando a versão mais recente disponível do SDK. Você pode começar a desenvolver seu aplicativo móvel imediatamente!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